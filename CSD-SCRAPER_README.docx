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01B0" w14:textId="3C7E967A" w:rsidR="00D87ABF" w:rsidRPr="008E1A58" w:rsidRDefault="00A305A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</w:p>
    <w:p w14:paraId="0760B085" w14:textId="7059D00A" w:rsidR="00D87ABF" w:rsidRPr="008E1A58" w:rsidRDefault="00A305A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="00D87ABF"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Java-based application designed for efficient data scraping and processing. It supports dependency management and runs with external libraries.</w:t>
      </w:r>
    </w:p>
    <w:p w14:paraId="23608595" w14:textId="77777777" w:rsidR="00D87ABF" w:rsidRPr="008E1A58" w:rsidRDefault="0000000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9D906F1">
          <v:rect id="_x0000_i1025" style="width:0;height:1.5pt" o:hralign="center" o:hrstd="t" o:hr="t" fillcolor="#a0a0a0" stroked="f"/>
        </w:pict>
      </w:r>
    </w:p>
    <w:p w14:paraId="48F15F7F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</w:t>
      </w:r>
    </w:p>
    <w:p w14:paraId="6EE97814" w14:textId="4C3CAC75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using </w:t>
      </w:r>
      <w:r w:rsidR="00A305A0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ensure the following requirements are met:</w:t>
      </w:r>
    </w:p>
    <w:p w14:paraId="0DB09B84" w14:textId="77777777" w:rsidR="00D87ABF" w:rsidRPr="008E1A58" w:rsidRDefault="00D87ABF" w:rsidP="00D87ABF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8 or higher must be installed.</w:t>
      </w:r>
    </w:p>
    <w:p w14:paraId="4B4AE15B" w14:textId="77777777" w:rsidR="00D87ABF" w:rsidRPr="008E1A58" w:rsidRDefault="00D87ABF" w:rsidP="00D87ABF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Required JAR libraries should be placed inside the </w:t>
      </w:r>
      <w:proofErr w:type="spellStart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jar_lib</w:t>
      </w:r>
      <w:proofErr w:type="spellEnd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directory.</w:t>
      </w:r>
    </w:p>
    <w:p w14:paraId="12B44810" w14:textId="77777777" w:rsidR="00D87ABF" w:rsidRPr="008E1A58" w:rsidRDefault="0000000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5EC2278">
          <v:rect id="_x0000_i1026" style="width:0;height:1.5pt" o:hralign="center" o:hrstd="t" o:hr="t" fillcolor="#a0a0a0" stroked="f"/>
        </w:pict>
      </w:r>
    </w:p>
    <w:p w14:paraId="293D45C9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JAR File</w:t>
      </w:r>
    </w:p>
    <w:p w14:paraId="2EAAFDCC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compile and package the project into a JAR file, follow these steps:</w:t>
      </w:r>
    </w:p>
    <w:p w14:paraId="70D7436A" w14:textId="77777777" w:rsidR="00D87ABF" w:rsidRPr="008E1A58" w:rsidRDefault="00D87ABF" w:rsidP="00D87ABF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the project directory:</w:t>
      </w:r>
    </w:p>
    <w:p w14:paraId="0D421E37" w14:textId="0991B54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</w:p>
    <w:p w14:paraId="3C8DDC41" w14:textId="77777777" w:rsidR="00D87ABF" w:rsidRPr="008E1A58" w:rsidRDefault="00D87ABF" w:rsidP="00D87ABF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following command to create the JAR file:</w:t>
      </w:r>
    </w:p>
    <w:p w14:paraId="29476CE7" w14:textId="41E4ED43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jar cfm 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.jar </w:t>
      </w:r>
      <w: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\csd_newscorner2_auto\src\META-INF\MANIFEST.MF -C </w:t>
      </w:r>
      <w:proofErr w:type="gramStart"/>
      <w: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\out\production\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342991BE" w14:textId="49BCF1F9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Ensure that all compiled classes are available in out/production/</w:t>
      </w:r>
      <w:r w:rsidR="00A305A0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running this command.</w:t>
      </w:r>
    </w:p>
    <w:p w14:paraId="39C8E5DD" w14:textId="77777777" w:rsidR="00D87ABF" w:rsidRPr="008E1A58" w:rsidRDefault="0000000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EF3240B">
          <v:rect id="_x0000_i1027" style="width:0;height:1.5pt" o:hralign="center" o:hrstd="t" o:hr="t" fillcolor="#a0a0a0" stroked="f"/>
        </w:pict>
      </w:r>
    </w:p>
    <w:p w14:paraId="6B271FD5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the Application</w:t>
      </w:r>
    </w:p>
    <w:p w14:paraId="56FD1255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Once the JAR file is built, you can execute it using the following command:</w:t>
      </w:r>
    </w:p>
    <w:p w14:paraId="45B52CB5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Windows:</w:t>
      </w:r>
    </w:p>
    <w:p w14:paraId="5280EFD3" w14:textId="1FCB3C2E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-cp "</w:t>
      </w:r>
      <w:proofErr w:type="spellStart"/>
      <w:proofErr w:type="gramStart"/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.jar;jar</w:t>
      </w:r>
      <w:proofErr w:type="gramEnd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_lib</w:t>
      </w:r>
      <w:proofErr w:type="spellEnd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/*" csd_newscorner2_</w:t>
      </w:r>
      <w:proofErr w:type="gramStart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auto.main</w:t>
      </w:r>
      <w:proofErr w:type="gramEnd"/>
    </w:p>
    <w:p w14:paraId="377D43D9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Linux/Mac:</w:t>
      </w:r>
    </w:p>
    <w:p w14:paraId="5BA0BFA3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:</w:t>
      </w:r>
      <w:proofErr w:type="gramEnd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</w:t>
      </w:r>
      <w:proofErr w:type="gramStart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;</w:t>
      </w:r>
      <w:proofErr w:type="gramEnd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specifying the </w:t>
      </w:r>
      <w:proofErr w:type="spellStart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E4A7F5" w14:textId="24A81D2C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-cp "</w:t>
      </w:r>
      <w:proofErr w:type="spellStart"/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.jar:jar_lib</w:t>
      </w:r>
      <w:proofErr w:type="spellEnd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/*" csd_newscorner2_</w:t>
      </w:r>
      <w:proofErr w:type="gramStart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auto.main</w:t>
      </w:r>
      <w:proofErr w:type="gramEnd"/>
    </w:p>
    <w:p w14:paraId="1F0C3062" w14:textId="77777777" w:rsidR="00D87ABF" w:rsidRPr="008E1A58" w:rsidRDefault="0000000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0BA9AA8">
          <v:rect id="_x0000_i1028" style="width:0;height:1.5pt" o:hralign="center" o:hrstd="t" o:hr="t" fillcolor="#a0a0a0" stroked="f"/>
        </w:pict>
      </w:r>
    </w:p>
    <w:p w14:paraId="31A8D2EE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Notes</w:t>
      </w:r>
    </w:p>
    <w:p w14:paraId="34B0B832" w14:textId="5BA10B60" w:rsidR="00D87ABF" w:rsidRPr="008E1A58" w:rsidRDefault="00D87ABF" w:rsidP="00D87ABF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Ensure that all compiled classes are present in </w:t>
      </w:r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out/production/</w:t>
      </w:r>
      <w:r w:rsidR="00A305A0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CSD-SCRAPER</w:t>
      </w: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running the application.</w:t>
      </w:r>
    </w:p>
    <w:p w14:paraId="7A9737CB" w14:textId="77777777" w:rsidR="00D87ABF" w:rsidRPr="008E1A58" w:rsidRDefault="00D87ABF" w:rsidP="00D87ABF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dependencies must be placed inside the </w:t>
      </w:r>
      <w:proofErr w:type="spellStart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jar_lib</w:t>
      </w:r>
      <w:proofErr w:type="spellEnd"/>
      <w:r w:rsidRPr="008E1A58">
        <w:rPr>
          <w:rFonts w:asciiTheme="majorHAnsi" w:eastAsiaTheme="majorEastAsia" w:hAnsiTheme="majorHAnsi" w:cstheme="majorBidi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directory.</w:t>
      </w:r>
    </w:p>
    <w:p w14:paraId="16445A97" w14:textId="77777777" w:rsidR="00D87ABF" w:rsidRPr="008E1A58" w:rsidRDefault="00D87ABF" w:rsidP="00D87ABF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encounter any issues, try recompiling the project before building the JAR file.</w:t>
      </w:r>
    </w:p>
    <w:p w14:paraId="5753FF70" w14:textId="77777777" w:rsidR="00D87ABF" w:rsidRPr="008E1A58" w:rsidRDefault="00000000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1CBDECC">
          <v:rect id="_x0000_i1029" style="width:0;height:1.5pt" o:hralign="center" o:hrstd="t" o:hr="t" fillcolor="#a0a0a0" stroked="f"/>
        </w:pict>
      </w:r>
    </w:p>
    <w:p w14:paraId="4C7B4873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License</w:t>
      </w:r>
    </w:p>
    <w:p w14:paraId="309738AC" w14:textId="77777777" w:rsidR="00D87ABF" w:rsidRPr="008E1A58" w:rsidRDefault="00D87ABF" w:rsidP="00D87AB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A58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is licensed under the MIT License.</w:t>
      </w:r>
    </w:p>
    <w:p w14:paraId="3465F09B" w14:textId="77777777" w:rsidR="00D87ABF" w:rsidRPr="008E1A58" w:rsidRDefault="00D87ABF" w:rsidP="00D87ABF"/>
    <w:p w14:paraId="6F65954B" w14:textId="315434C6" w:rsidR="0006039B" w:rsidRPr="008E1A58" w:rsidRDefault="0006039B" w:rsidP="008E1A58"/>
    <w:sectPr w:rsidR="0006039B" w:rsidRPr="008E1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347EBE"/>
    <w:multiLevelType w:val="multilevel"/>
    <w:tmpl w:val="090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14B56"/>
    <w:multiLevelType w:val="multilevel"/>
    <w:tmpl w:val="CE38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969E0"/>
    <w:multiLevelType w:val="multilevel"/>
    <w:tmpl w:val="04E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90118">
    <w:abstractNumId w:val="8"/>
  </w:num>
  <w:num w:numId="2" w16cid:durableId="1217666786">
    <w:abstractNumId w:val="6"/>
  </w:num>
  <w:num w:numId="3" w16cid:durableId="218787607">
    <w:abstractNumId w:val="5"/>
  </w:num>
  <w:num w:numId="4" w16cid:durableId="2022199375">
    <w:abstractNumId w:val="4"/>
  </w:num>
  <w:num w:numId="5" w16cid:durableId="1104181284">
    <w:abstractNumId w:val="7"/>
  </w:num>
  <w:num w:numId="6" w16cid:durableId="826433829">
    <w:abstractNumId w:val="3"/>
  </w:num>
  <w:num w:numId="7" w16cid:durableId="1276644293">
    <w:abstractNumId w:val="2"/>
  </w:num>
  <w:num w:numId="8" w16cid:durableId="518392613">
    <w:abstractNumId w:val="1"/>
  </w:num>
  <w:num w:numId="9" w16cid:durableId="1233616521">
    <w:abstractNumId w:val="0"/>
  </w:num>
  <w:num w:numId="10" w16cid:durableId="2020691195">
    <w:abstractNumId w:val="11"/>
  </w:num>
  <w:num w:numId="11" w16cid:durableId="1660696994">
    <w:abstractNumId w:val="10"/>
  </w:num>
  <w:num w:numId="12" w16cid:durableId="1912348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39B"/>
    <w:rsid w:val="0006063C"/>
    <w:rsid w:val="0015074B"/>
    <w:rsid w:val="0029639D"/>
    <w:rsid w:val="00326F90"/>
    <w:rsid w:val="00392C0C"/>
    <w:rsid w:val="00706634"/>
    <w:rsid w:val="007F4980"/>
    <w:rsid w:val="00801C10"/>
    <w:rsid w:val="00897DE4"/>
    <w:rsid w:val="008E1A58"/>
    <w:rsid w:val="00A305A0"/>
    <w:rsid w:val="00AA1D8D"/>
    <w:rsid w:val="00AE58B8"/>
    <w:rsid w:val="00B47730"/>
    <w:rsid w:val="00C37658"/>
    <w:rsid w:val="00CB0664"/>
    <w:rsid w:val="00D76682"/>
    <w:rsid w:val="00D87ABF"/>
    <w:rsid w:val="00E62D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291B0"/>
  <w14:defaultImageDpi w14:val="300"/>
  <w15:docId w15:val="{CA462581-93BE-450C-B45C-AE2CCFAA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Idogun Success Omokhagbor</cp:lastModifiedBy>
  <cp:revision>16</cp:revision>
  <dcterms:created xsi:type="dcterms:W3CDTF">2025-02-01T19:14:00Z</dcterms:created>
  <dcterms:modified xsi:type="dcterms:W3CDTF">2025-04-10T05:44:00Z</dcterms:modified>
  <cp:category/>
</cp:coreProperties>
</file>